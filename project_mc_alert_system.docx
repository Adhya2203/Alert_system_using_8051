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Emergency Alert System for Women</w:t>
      </w:r>
    </w:p>
    <w:p>
      <w:pPr>
        <w:pStyle w:val="Heading1"/>
      </w:pPr>
      <w:r>
        <w:t>Abstract</w:t>
      </w:r>
    </w:p>
    <w:p>
      <w:r>
        <w:t>This project presents an Emergency Alert System for Women built using an 8051 microcontroller and a GSM module (SIM800L). The system is designed to send an SMS and make a phone call to a predefined contact when activated, enabling quick communication in emergency situations.</w:t>
      </w:r>
    </w:p>
    <w:p>
      <w:pPr>
        <w:pStyle w:val="Heading1"/>
      </w:pPr>
      <w:r>
        <w:t>Introduction</w:t>
      </w:r>
    </w:p>
    <w:p>
      <w:r>
        <w:t>The Emergency Alert System for Women is a GSM-based embedded project designed to provide rapid emergency communication using a microcontroller and GSM module. In emergency situations, the device sends a predefined SMS and initiates a phone call to a designated contact number using AT commands sent over UART communication.</w:t>
      </w:r>
    </w:p>
    <w:p>
      <w:pPr>
        <w:pStyle w:val="Heading1"/>
      </w:pPr>
      <w:r>
        <w:t>Hardware Components</w:t>
      </w:r>
    </w:p>
    <w:p>
      <w:r>
        <w:t>- AT89C51 Microcontroller (8051-based)</w:t>
      </w:r>
    </w:p>
    <w:p>
      <w:r>
        <w:t>- SIM800L GSM Module (Supports SMS &amp; Call functionality)</w:t>
      </w:r>
    </w:p>
    <w:p>
      <w:r>
        <w:t>- 12V Power Supply for the Microcontroller</w:t>
      </w:r>
    </w:p>
    <w:p>
      <w:r>
        <w:t>- Regulated Power Supply (~4V) for the GSM module</w:t>
      </w:r>
    </w:p>
    <w:p>
      <w:r>
        <w:t>- Jumper Wires</w:t>
      </w:r>
    </w:p>
    <w:p>
      <w:r>
        <w:t>- SIM Card with Active Balance</w:t>
      </w:r>
    </w:p>
    <w:p>
      <w:r>
        <w:t>- Common Grounding Connections</w:t>
      </w:r>
    </w:p>
    <w:p>
      <w:pPr>
        <w:pStyle w:val="Heading1"/>
      </w:pPr>
      <w:r>
        <w:t>Module and Power Connections</w:t>
      </w:r>
    </w:p>
    <w:p>
      <w:r>
        <w:t>Power Configuration:</w:t>
        <w:br/>
        <w:t>- The microcontroller is powered using a 12V DC supply.</w:t>
        <w:br/>
        <w:t>- A regulated output of around 4V is tapped from the power supply and connected to the VCC pin of the GSM module (SIM800L), matching its required voltage range (3.4V to 4.4V).</w:t>
        <w:br/>
        <w:t>- The GND pin of the GSM module is connected to both the ground of the power supply and the microcontroller.</w:t>
        <w:br/>
        <w:t>- The GSM module receives no VCC connection directly from the microcontroller—only power from the 4V regulated source.</w:t>
      </w:r>
    </w:p>
    <w:p>
      <w:r>
        <w:t>Signal Connections:</w:t>
        <w:br/>
        <w:t>- TX (P3.1) of 8051 → RX of SIM800L</w:t>
        <w:br/>
        <w:t>- RX (P3.0) of 8051 → TX of SIM800L</w:t>
        <w:br/>
        <w:t>- Ensure common ground between all devices for reliable communication.</w:t>
      </w:r>
    </w:p>
    <w:p>
      <w:pPr>
        <w:pStyle w:val="Heading1"/>
      </w:pPr>
      <w:r>
        <w:t>Software Overview</w:t>
      </w:r>
    </w:p>
    <w:p>
      <w:r>
        <w:t>The software is written in Embedded C and compiled using the Keil uVision IDE. The 8051 communicates with the GSM module over UART (9600 baud rate), and AT commands are used to trigger SMS and call functionality.</w:t>
      </w:r>
    </w:p>
    <w:p>
      <w:pPr>
        <w:pStyle w:val="Heading1"/>
      </w:pPr>
      <w:r>
        <w:t>Core Functionalities</w:t>
      </w:r>
    </w:p>
    <w:p>
      <w:r>
        <w:t>1. Send SMS: Automatically sends a predefined emergency message to a specific number.</w:t>
      </w:r>
    </w:p>
    <w:p>
      <w:r>
        <w:t>2. Make Call: Initiates a voice call to the same predefined number after sending the message.</w:t>
      </w:r>
    </w:p>
    <w:p>
      <w:pPr>
        <w:pStyle w:val="Heading1"/>
      </w:pPr>
      <w:r>
        <w:t>Embedded C Code Snippet</w:t>
      </w:r>
    </w:p>
    <w:p>
      <w:r>
        <w:br/>
        <w:t>#include &lt;reg52.h&gt;</w:t>
        <w:br/>
        <w:br/>
        <w:t>sbit TX = P3^1;</w:t>
        <w:br/>
        <w:t>sbit RX = P3^0;</w:t>
        <w:br/>
        <w:br/>
        <w:t>void delay(unsigned int time);</w:t>
        <w:br/>
        <w:t>void uart_init();</w:t>
        <w:br/>
        <w:t>void uart_tx(unsigned char ch);</w:t>
        <w:br/>
        <w:t>void send_string(char *str);</w:t>
        <w:br/>
        <w:t>void send_sms();</w:t>
        <w:br/>
        <w:t>void make_call();</w:t>
        <w:br/>
        <w:br/>
        <w:t>void main() {</w:t>
        <w:br/>
        <w:t xml:space="preserve">    uart_init();</w:t>
        <w:br/>
        <w:t xml:space="preserve">    delay(1000);</w:t>
        <w:br/>
        <w:t xml:space="preserve">    send_sms();</w:t>
        <w:br/>
        <w:t xml:space="preserve">    delay(5000);</w:t>
        <w:br/>
        <w:t xml:space="preserve">    make_call();</w:t>
        <w:br/>
        <w:t xml:space="preserve">    while(1);</w:t>
        <w:br/>
        <w:t>}</w:t>
        <w:br/>
      </w:r>
    </w:p>
    <w:p>
      <w:pPr>
        <w:pStyle w:val="Heading1"/>
      </w:pPr>
      <w:r>
        <w:t>Working Explanation</w:t>
      </w:r>
    </w:p>
    <w:p>
      <w:r>
        <w:t>When powered on, the device waits for activation. Once activated, the microcontroller sends AT commands to the SIM800L module to send an emergency SMS and then place a call to the designated number. Proper voltage regulation is ensured to prevent damage to the GSM module, and UART communication is used for data exchange.</w:t>
      </w:r>
    </w:p>
    <w:p>
      <w:pPr>
        <w:pStyle w:val="Heading1"/>
      </w:pPr>
      <w:r>
        <w:t>Applications</w:t>
      </w:r>
    </w:p>
    <w:p>
      <w:r>
        <w:t>- Personal safety alert system for women</w:t>
      </w:r>
    </w:p>
    <w:p>
      <w:r>
        <w:t>- Emergency communication device</w:t>
      </w:r>
    </w:p>
    <w:p>
      <w:r>
        <w:t>- Portable GSM alert device for high-risk situations</w:t>
      </w:r>
    </w:p>
    <w:p>
      <w:pPr>
        <w:pStyle w:val="Heading1"/>
      </w:pPr>
      <w:r>
        <w:t>Conclusion</w:t>
      </w:r>
    </w:p>
    <w:p>
      <w:r>
        <w:t>The Emergency Alert System for Women successfully provides basic GSM-based communication functionality using SMS and voice calls. It is a reliable, efficient, and deployable solution built using the 8051 microcontroller and SIM800L module.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